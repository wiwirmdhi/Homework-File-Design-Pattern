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Nama : Wiwi Rahmadani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Kelas : 3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Week : 10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Link Repo Github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"https://github.com/wiwirmdhi/Homework-File-Design-Pattern"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https://github.com/wiwirmdhi/Homework-File-Design-Pattern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0F164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8E715FA"/>
    <w:rsid w:val="3B166025"/>
    <w:rsid w:val="480F1640"/>
    <w:rsid w:val="75D4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2023-10-07T16:48:00Z</dcterms:created>
  <dc:creator>Wiwi 03Rmdh</dc:creator>
  <cp:lastModifiedBy>Wiwi 03Rmdh</cp:lastModifiedBy>
  <dcterms:modified xsi:type="dcterms:W3CDTF">2023-10-21T15:35:10Z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659E39CAFB0B4123B590329CFA85E46B_13</vt:lpwstr>
  </property>
</Properties>
</file>